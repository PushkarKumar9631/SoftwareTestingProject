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for www.xyz.com</w:t>
      </w:r>
    </w:p>
    <w:p>
      <w:r>
        <w:t>Created by: Pushkar Kumar</w:t>
      </w:r>
    </w:p>
    <w:p>
      <w:r>
        <w:t>Reviewed and Refined by: Senior QA Consultant (20+ years experience)</w:t>
      </w:r>
    </w:p>
    <w:p>
      <w:r>
        <w:t>Date: 2025-05-04</w:t>
        <w:br/>
      </w:r>
    </w:p>
    <w:p>
      <w:pPr>
        <w:pStyle w:val="Heading1"/>
      </w:pPr>
      <w:r>
        <w:t>1. Objective</w:t>
      </w:r>
    </w:p>
    <w:p>
      <w:r>
        <w:t>This test plan outlines the strategy and scope for validating the XYZ project (www.xyz.com) — a web-based platform. The focus is to ensure the platform performs as expected from both technical and user perspectives across supported environments through structured and exploratory testing methods.</w:t>
      </w:r>
    </w:p>
    <w:p>
      <w:pPr>
        <w:pStyle w:val="Heading1"/>
      </w:pPr>
      <w:r>
        <w:t>2. Scope</w:t>
      </w:r>
    </w:p>
    <w:p>
      <w:r>
        <w:t>In-Scope Testing Areas:</w:t>
      </w:r>
    </w:p>
    <w:p>
      <w:pPr>
        <w:pStyle w:val="ListBullet"/>
      </w:pPr>
      <w:r>
        <w:t>- Login Page</w:t>
      </w:r>
    </w:p>
    <w:p>
      <w:pPr>
        <w:pStyle w:val="ListBullet"/>
      </w:pPr>
      <w:r>
        <w:t>- Dashboard Page</w:t>
      </w:r>
    </w:p>
    <w:p>
      <w:pPr>
        <w:pStyle w:val="ListBullet"/>
      </w:pPr>
      <w:r>
        <w:t>- Create Account Page</w:t>
      </w:r>
    </w:p>
    <w:p>
      <w:pPr>
        <w:pStyle w:val="ListBullet"/>
      </w:pPr>
      <w:r>
        <w:t>- Core Features and Workflows</w:t>
      </w:r>
    </w:p>
    <w:p>
      <w:r>
        <w:t>Types of Testing:</w:t>
      </w:r>
    </w:p>
    <w:p>
      <w:pPr>
        <w:pStyle w:val="ListBullet"/>
      </w:pPr>
      <w:r>
        <w:t>- Functional Testing</w:t>
      </w:r>
    </w:p>
    <w:p>
      <w:pPr>
        <w:pStyle w:val="ListBullet"/>
      </w:pPr>
      <w:r>
        <w:t>- Black Box Testing</w:t>
      </w:r>
    </w:p>
    <w:p>
      <w:pPr>
        <w:pStyle w:val="ListBullet"/>
      </w:pPr>
      <w:r>
        <w:t>- Sanity Testing</w:t>
      </w:r>
    </w:p>
    <w:p>
      <w:pPr>
        <w:pStyle w:val="ListBullet"/>
      </w:pPr>
      <w:r>
        <w:t>- Regression Testing</w:t>
      </w:r>
    </w:p>
    <w:p>
      <w:pPr>
        <w:pStyle w:val="ListBullet"/>
      </w:pPr>
      <w:r>
        <w:t>- UI Responsiveness Testing</w:t>
      </w:r>
    </w:p>
    <w:p>
      <w:pPr>
        <w:pStyle w:val="ListBullet"/>
      </w:pPr>
      <w:r>
        <w:t>- Cross-Browser Testing</w:t>
      </w:r>
    </w:p>
    <w:p>
      <w:pPr>
        <w:pStyle w:val="ListBullet"/>
      </w:pPr>
      <w:r>
        <w:t>- API Testing</w:t>
      </w:r>
    </w:p>
    <w:p>
      <w:pPr>
        <w:pStyle w:val="ListBullet"/>
      </w:pPr>
      <w:r>
        <w:t>- Database Testing</w:t>
      </w:r>
    </w:p>
    <w:p>
      <w:r>
        <w:t>Exclusions:</w:t>
      </w:r>
    </w:p>
    <w:p>
      <w:pPr>
        <w:pStyle w:val="ListBullet"/>
      </w:pPr>
      <w:r>
        <w:t>- Third-party service testing (e.g., payment gateways, CDNs)</w:t>
      </w:r>
    </w:p>
    <w:p>
      <w:pPr>
        <w:pStyle w:val="ListBullet"/>
      </w:pPr>
      <w:r>
        <w:t>- Security Penetration Testing (covered in a separate security review)</w:t>
      </w:r>
    </w:p>
    <w:p>
      <w:pPr>
        <w:pStyle w:val="ListBullet"/>
      </w:pPr>
      <w:r>
        <w:t>- Performance testing beyond load and responsiveness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